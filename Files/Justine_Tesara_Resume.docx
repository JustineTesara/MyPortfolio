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3E0904">
      <w:pPr>
        <w:pStyle w:val="36"/>
        <w:jc w:val="center"/>
      </w:pPr>
      <w:r>
        <w:t>JUSTINE RIOSA TESARA</w:t>
      </w:r>
    </w:p>
    <w:p w14:paraId="2FA4DB56">
      <w:pPr>
        <w:jc w:val="center"/>
      </w:pPr>
      <w:r>
        <w:t xml:space="preserve">Rancho Imperial, Kinale, Polangui, </w:t>
      </w:r>
      <w:bookmarkStart w:id="0" w:name="_GoBack"/>
      <w:bookmarkEnd w:id="0"/>
      <w:r>
        <w:t>Albay</w:t>
      </w:r>
      <w:r>
        <w:br w:type="textWrapping"/>
      </w:r>
      <w:r>
        <w:t>+63 951 934 6722 | justine.tesara0907@gmail.com</w:t>
      </w:r>
      <w:r>
        <w:br w:type="textWrapping"/>
      </w:r>
      <w:r>
        <w:rPr>
          <w:rFonts w:hint="default"/>
        </w:rPr>
        <w:t>https://www.linkedin.com/in/justine-tesara-a59674318/</w:t>
      </w:r>
    </w:p>
    <w:p w14:paraId="37A701C7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SUMMARY</w:t>
      </w:r>
    </w:p>
    <w:p w14:paraId="34915004">
      <w:pPr>
        <w:ind w:firstLine="720" w:firstLineChars="0"/>
      </w:pPr>
      <w:r>
        <w:rPr>
          <w:rFonts w:hint="default"/>
        </w:rPr>
        <w:t>A dedicated BSIT student from Bicol University Polangui (2021–2025) with hands-on experience in IT support through an internship at Sutherland. Skilled in troubleshooting, software installation, UI/UX basics (HTML/CSS/JS), SQL databases, and Python programming. Developed a capstone project called GearUp, a mobile educational app for cyclists. Strong in teamwork, communication, and problem-solving, with a solid understanding of technical tasks like PC assembly, network port listing, and system maintenance..</w:t>
      </w:r>
    </w:p>
    <w:p w14:paraId="6FB0099A">
      <w:pPr>
        <w:pStyle w:val="2"/>
      </w:pPr>
      <w:r>
        <w:t>EDUCATION</w:t>
      </w:r>
    </w:p>
    <w:p w14:paraId="5B36ACEF">
      <w:r>
        <w:rPr>
          <w:b/>
        </w:rPr>
        <w:t>Bachelor of Science in Information Technology</w:t>
      </w:r>
      <w:r>
        <w:rPr>
          <w:b/>
        </w:rPr>
        <w:br w:type="textWrapping"/>
      </w:r>
      <w:r>
        <w:t>Bicol University Polangui (2021 – 2025)</w:t>
      </w:r>
      <w:r>
        <w:br w:type="textWrapping"/>
      </w:r>
      <w:r>
        <w:rPr>
          <w:b/>
        </w:rPr>
        <w:t xml:space="preserve">Capstone Project: </w:t>
      </w:r>
      <w:r>
        <w:t>GearUp: A Mobile Educational Application for Cyclists</w:t>
      </w:r>
    </w:p>
    <w:p w14:paraId="4B040A56">
      <w:pPr>
        <w:pStyle w:val="2"/>
      </w:pPr>
      <w:r>
        <w:t>SKILLS</w:t>
      </w:r>
    </w:p>
    <w:p w14:paraId="09221A9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Poppins" w:cs="Poppins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Microsoft Office</w:t>
      </w:r>
    </w:p>
    <w:p w14:paraId="351FDEC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  <w:lang w:val="en-US"/>
        </w:rPr>
        <w:t>SQL and Database (SQLite and MySQL Basics)</w:t>
      </w:r>
    </w:p>
    <w:p w14:paraId="775E390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Poppins" w:cs="Poppins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UI/UX Basics (HTML/CSS/JS)</w:t>
      </w:r>
    </w:p>
    <w:p w14:paraId="37928AD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Poppins" w:cs="Poppins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Communication and Team work</w:t>
      </w:r>
    </w:p>
    <w:p w14:paraId="22B78E0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Poppins" w:cs="Poppins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Troubleshooting</w:t>
      </w:r>
    </w:p>
    <w:p w14:paraId="670B2D6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  <w:lang w:val="en-US"/>
        </w:rPr>
        <w:t>Productivity</w:t>
      </w:r>
    </w:p>
    <w:p w14:paraId="62FDC30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Poppins" w:cs="Poppins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Technical analysis</w:t>
      </w:r>
    </w:p>
    <w:p w14:paraId="4AD848F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Poppins" w:cs="Poppins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Programming (Python)</w:t>
      </w:r>
    </w:p>
    <w:p w14:paraId="133E47B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Software Installation &amp; Maintenance</w:t>
      </w:r>
    </w:p>
    <w:p w14:paraId="2F3E90F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  <w:lang w:val="en-US"/>
        </w:rPr>
        <w:t>Problem Solving</w:t>
      </w:r>
    </w:p>
    <w:p w14:paraId="0AA897FD">
      <w:pPr>
        <w:pStyle w:val="2"/>
      </w:pPr>
      <w:r>
        <w:t>INTERNSHIP / OJT EXPERIENCE</w:t>
      </w:r>
    </w:p>
    <w:p w14:paraId="4DDFEA5C">
      <w:r>
        <w:rPr>
          <w:b/>
        </w:rPr>
        <w:t>IT Intern</w:t>
      </w:r>
      <w:r>
        <w:rPr>
          <w:b/>
        </w:rPr>
        <w:br w:type="textWrapping"/>
      </w:r>
      <w:r>
        <w:t>Sutherland, Pili (February – May 2025)</w:t>
      </w:r>
      <w:r>
        <w:br w:type="textWrapping"/>
      </w:r>
      <w:r>
        <w:rPr>
          <w:b/>
        </w:rPr>
        <w:t>Tasks:</w:t>
      </w:r>
    </w:p>
    <w:p w14:paraId="24E44058">
      <w:pPr>
        <w:pStyle w:val="23"/>
      </w:pPr>
      <w:r>
        <w:t>Reimaging Computers</w:t>
      </w:r>
    </w:p>
    <w:p w14:paraId="5B49DB88">
      <w:pPr>
        <w:pStyle w:val="23"/>
      </w:pPr>
      <w:r>
        <w:rPr>
          <w:rFonts w:hint="default"/>
          <w:lang w:val="en-US"/>
        </w:rPr>
        <w:t xml:space="preserve">Assembly and Disassembly PC </w:t>
      </w:r>
    </w:p>
    <w:p w14:paraId="0911D900">
      <w:pPr>
        <w:pStyle w:val="23"/>
      </w:pPr>
      <w:r>
        <w:rPr>
          <w:rFonts w:hint="default" w:asciiTheme="minorAscii" w:hAnsiTheme="minorAscii"/>
          <w:sz w:val="22"/>
          <w:szCs w:val="22"/>
        </w:rPr>
        <w:t>Software Installation &amp; Maintenance</w:t>
      </w:r>
    </w:p>
    <w:p w14:paraId="3F1E9E5F">
      <w:pPr>
        <w:pStyle w:val="23"/>
      </w:pPr>
      <w:r>
        <w:t>Troubleshooting</w:t>
      </w:r>
      <w:r>
        <w:rPr>
          <w:rFonts w:hint="default"/>
          <w:lang w:val="en-US"/>
        </w:rPr>
        <w:t xml:space="preserve"> </w:t>
      </w:r>
    </w:p>
    <w:p w14:paraId="666CFA37">
      <w:pPr>
        <w:pStyle w:val="23"/>
      </w:pPr>
      <w:r>
        <w:t>Netscouting</w:t>
      </w:r>
      <w:r>
        <w:rPr>
          <w:rFonts w:hint="default"/>
          <w:lang w:val="en-US"/>
        </w:rPr>
        <w:t xml:space="preserve"> (listing the port details)</w:t>
      </w:r>
    </w:p>
    <w:p w14:paraId="0CF2DC9D">
      <w:pPr>
        <w:pStyle w:val="23"/>
      </w:pPr>
      <w:r>
        <w:rPr>
          <w:rFonts w:hint="default"/>
          <w:lang w:val="en-US"/>
        </w:rPr>
        <w:t>Relocation Computers</w:t>
      </w:r>
    </w:p>
    <w:p w14:paraId="081FA0C4">
      <w:pPr>
        <w:pStyle w:val="23"/>
      </w:pPr>
      <w:r>
        <w:rPr>
          <w:rFonts w:hint="default"/>
          <w:lang w:val="en-US"/>
        </w:rPr>
        <w:t>Encrypting</w:t>
      </w:r>
    </w:p>
    <w:p w14:paraId="351DAB11">
      <w:pPr>
        <w:pStyle w:val="23"/>
      </w:pPr>
      <w:r>
        <w:t>Setting up computers</w:t>
      </w:r>
    </w:p>
    <w:p w14:paraId="1C88C9DE">
      <w:pPr>
        <w:pStyle w:val="23"/>
      </w:pPr>
      <w:r>
        <w:t>Assisting agents with Work From Home setups</w:t>
      </w:r>
    </w:p>
    <w:p w14:paraId="1CF084AB">
      <w:pPr>
        <w:pStyle w:val="23"/>
      </w:pPr>
      <w:r>
        <w:rPr>
          <w:rFonts w:hint="default"/>
          <w:lang w:val="en-US"/>
        </w:rPr>
        <w:t>Harnessing</w:t>
      </w:r>
    </w:p>
    <w:p w14:paraId="3D5CEBC6">
      <w:pPr>
        <w:pStyle w:val="23"/>
      </w:pPr>
      <w:r>
        <w:rPr>
          <w:rFonts w:hint="default"/>
          <w:lang w:val="en-US"/>
        </w:rPr>
        <w:t>Organizing Peripherals</w:t>
      </w:r>
    </w:p>
    <w:p w14:paraId="60D83D37">
      <w:pPr>
        <w:pStyle w:val="2"/>
      </w:pPr>
      <w:r>
        <w:t>CERTIFICATIONS &amp; ACHIEVEMENTS</w:t>
      </w:r>
    </w:p>
    <w:p w14:paraId="771D2C59">
      <w:pPr>
        <w:pStyle w:val="23"/>
      </w:pPr>
      <w:r>
        <w:t>Cum Laude</w:t>
      </w:r>
    </w:p>
    <w:p w14:paraId="71A7CF93">
      <w:pPr>
        <w:pStyle w:val="23"/>
      </w:pPr>
      <w:r>
        <w:rPr>
          <w:rFonts w:hint="default"/>
          <w:lang w:val="en-US"/>
        </w:rPr>
        <w:t>Intro to Game Development and Career Opportunities - DICT Region V Webinar</w:t>
      </w:r>
    </w:p>
    <w:p w14:paraId="688E5DAD">
      <w:pPr>
        <w:pStyle w:val="23"/>
      </w:pPr>
      <w:r>
        <w:rPr>
          <w:rFonts w:hint="default"/>
          <w:lang w:val="en-US"/>
        </w:rPr>
        <w:t>Certification of Recognition - Sutherland, Pili</w:t>
      </w:r>
    </w:p>
    <w:p w14:paraId="201B7B0F">
      <w:pPr>
        <w:pStyle w:val="23"/>
      </w:pPr>
      <w:r>
        <w:rPr>
          <w:rFonts w:hint="default"/>
          <w:lang w:val="en-US"/>
        </w:rPr>
        <w:t>Python(Basic) Certification of Accomplishment - HackerRank</w:t>
      </w:r>
    </w:p>
    <w:p w14:paraId="0DFE4242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My Portfolio</w:t>
      </w:r>
    </w:p>
    <w:p w14:paraId="79E76468">
      <w:r>
        <w:rPr>
          <w:rFonts w:hint="default"/>
          <w:lang w:val="en-US"/>
        </w:rPr>
        <w:drawing>
          <wp:inline distT="0" distB="0" distL="114300" distR="114300">
            <wp:extent cx="1091565" cy="1091565"/>
            <wp:effectExtent l="0" t="0" r="5715" b="5715"/>
            <wp:docPr id="1" name="Picture 1" descr="My Portfolio _ Justine Tes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y Portfolio _ Justine Tesar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C454">
      <w:pPr>
        <w:pStyle w:val="2"/>
      </w:pPr>
      <w:r>
        <w:t>CHARACTER REFERENCES</w:t>
      </w:r>
    </w:p>
    <w:p w14:paraId="5D17429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Karl Manny O. Requinta </w:t>
      </w:r>
    </w:p>
    <w:p w14:paraId="04D35D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Desktop Support Engineer </w:t>
      </w:r>
    </w:p>
    <w:p w14:paraId="461CD1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karlmannyrequinta@gmail.com </w:t>
      </w:r>
    </w:p>
    <w:p w14:paraId="05B7F680">
      <w:pPr>
        <w:rPr>
          <w:rFonts w:hint="default"/>
          <w:lang w:val="en-US"/>
        </w:rPr>
      </w:pPr>
      <w:r>
        <w:rPr>
          <w:rFonts w:hint="default"/>
          <w:lang w:val="en-US"/>
        </w:rPr>
        <w:t>09682996590</w:t>
      </w:r>
    </w:p>
    <w:p w14:paraId="22DAD688">
      <w:pPr>
        <w:rPr>
          <w:rFonts w:hint="default"/>
          <w:lang w:val="en-US"/>
        </w:rPr>
      </w:pPr>
      <w:r>
        <w:rPr>
          <w:rFonts w:hint="default"/>
          <w:lang w:val="en-US"/>
        </w:rPr>
        <w:t>Sutherland Global Services</w:t>
      </w:r>
    </w:p>
    <w:p w14:paraId="670EE6C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Raiven Gepayo</w:t>
      </w:r>
    </w:p>
    <w:p w14:paraId="55CED0D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Sr. Desktop Support Engineer</w:t>
      </w:r>
    </w:p>
    <w:p w14:paraId="3971777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v.gepayo@gmail.com</w:t>
      </w:r>
    </w:p>
    <w:p w14:paraId="1CA5DB9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09858895339</w:t>
      </w:r>
    </w:p>
    <w:p w14:paraId="1A04D397">
      <w:pPr>
        <w:rPr>
          <w:rFonts w:hint="default"/>
          <w:b/>
          <w:bCs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4E7B9C78"/>
    <w:multiLevelType w:val="singleLevel"/>
    <w:tmpl w:val="4E7B9C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127926"/>
    <w:rsid w:val="03C63FC1"/>
    <w:rsid w:val="048F148B"/>
    <w:rsid w:val="073A7835"/>
    <w:rsid w:val="07C43491"/>
    <w:rsid w:val="08B44BC6"/>
    <w:rsid w:val="0C5806CC"/>
    <w:rsid w:val="0E685BBC"/>
    <w:rsid w:val="13901420"/>
    <w:rsid w:val="14020E5D"/>
    <w:rsid w:val="174D36C8"/>
    <w:rsid w:val="17B523A5"/>
    <w:rsid w:val="186B2A20"/>
    <w:rsid w:val="198407AC"/>
    <w:rsid w:val="1B2A0B13"/>
    <w:rsid w:val="1C24627D"/>
    <w:rsid w:val="1EA44B74"/>
    <w:rsid w:val="21437E5E"/>
    <w:rsid w:val="2278210B"/>
    <w:rsid w:val="280C74C5"/>
    <w:rsid w:val="29D62B51"/>
    <w:rsid w:val="2D0446E9"/>
    <w:rsid w:val="38BA574D"/>
    <w:rsid w:val="3AA0503A"/>
    <w:rsid w:val="3C73403C"/>
    <w:rsid w:val="40A06315"/>
    <w:rsid w:val="412B6EB7"/>
    <w:rsid w:val="41A14262"/>
    <w:rsid w:val="43690D26"/>
    <w:rsid w:val="465C7DFF"/>
    <w:rsid w:val="46F75A5D"/>
    <w:rsid w:val="47212757"/>
    <w:rsid w:val="472F329B"/>
    <w:rsid w:val="498460AE"/>
    <w:rsid w:val="4B994E72"/>
    <w:rsid w:val="4F0C048A"/>
    <w:rsid w:val="52622C38"/>
    <w:rsid w:val="53DF6122"/>
    <w:rsid w:val="54021F1F"/>
    <w:rsid w:val="5601740A"/>
    <w:rsid w:val="56853716"/>
    <w:rsid w:val="5B01445B"/>
    <w:rsid w:val="5DEE3BA9"/>
    <w:rsid w:val="614B10B9"/>
    <w:rsid w:val="6312561C"/>
    <w:rsid w:val="64A977B5"/>
    <w:rsid w:val="667163E1"/>
    <w:rsid w:val="672A3F5C"/>
    <w:rsid w:val="67E9310A"/>
    <w:rsid w:val="67F57D48"/>
    <w:rsid w:val="6B3F4AAE"/>
    <w:rsid w:val="6B652C83"/>
    <w:rsid w:val="6BE31711"/>
    <w:rsid w:val="6C3064EF"/>
    <w:rsid w:val="6C903C23"/>
    <w:rsid w:val="6C947C13"/>
    <w:rsid w:val="6E380D0C"/>
    <w:rsid w:val="6E54240F"/>
    <w:rsid w:val="6E9E40AE"/>
    <w:rsid w:val="737B5F85"/>
    <w:rsid w:val="73BE4153"/>
    <w:rsid w:val="77176686"/>
    <w:rsid w:val="779A56C5"/>
    <w:rsid w:val="78F0334F"/>
    <w:rsid w:val="79F54A3E"/>
    <w:rsid w:val="7B2D1C4E"/>
    <w:rsid w:val="7BC4009E"/>
    <w:rsid w:val="7EC6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Justine Tesara</cp:lastModifiedBy>
  <dcterms:modified xsi:type="dcterms:W3CDTF">2025-08-01T06:48:06Z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164B0052D4F447DF8340FF434B0E21EC_12</vt:lpwstr>
  </property>
</Properties>
</file>